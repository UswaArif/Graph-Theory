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Why do Harvard Business School scholars spend so much time and money analyzing health care delivery?</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Although there is growing interest in environmental, social, and governance measurement, the impact of company operations is emphasized over product use. A framework like this one that captures a product’s reach, accessibility, quality, optionality, environmental use emissions, and end of life recyclability allows for a systematic methodology that can be applied to companies across many industries.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Laura Huang discusses VC Arlan Hamilton’s strategy of backing entrepreneurs who have been ignored because of stereotypes, biases, and preconceptions.</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adoption of pricing technology can lead to higher prices, by increasing the frequency of price changes and/or encoding pricing strategies in algorithms. This raises new antitrust questions for policymakers, as firms do not need to coordinate or collude to raise prices.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Elizabeth Warren calls private equity buyouts "Wall Street looting," but a recent study by Josh Lerner and colleagues shows they have both positive and negative impacts.</w:t>
        <w:br/>
        <w:t xml:space="preserve">                                    </w:t>
        <w:tab/>
        <w:tab/>
        <w:tab/>
        <w:tab/>
        <w:tab/>
        <w:tab/>
        <w:tab/>
        <w:tab/>
        <w:tab/>
        <w:tab/>
        <w:tab/>
        <w:tab/>
        <w:br/>
        <w:t xml:space="preserve">                                    </w:t>
        <w:tab/>
        <w:tab/>
        <w:tab/>
        <w:tab/>
        <w:tab/>
        <w:tab/>
        <w:tab/>
        <w:tab/>
        <w:tab/>
        <w:tab/>
        <w:tab/>
        <w:t>Open for comment; 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JUST Capital seeks to make public companies more "just" by measuring and ranking their overall impact on society, based on priorities most important to average Americans. Ethan Rouen and Charles Wang explore whether JUST Capital's performance evaluation methodology can improve corporate behavior.</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Giving women in rural India more control over household finances reduces the social stigma of working, says research by Natalia Rigol.</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Should large institutional investors divest or engage if they have an issue with a company? In a recent case study, Vikram Gandhi discusses how CalSTRS, the $200 billion pension plan for California public school teachers, chose to engage with gun makers and retailers.</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possibility that Apple Card applicants were subject to gender bias opens a new frontier for the financial services sector in which regulators are largely absent, argues Karen Mills.</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Shareholder resolutions typically fail, and often by a wide margin. So why do active investors bother? It turns out that resolutions nonetheless can influence corporate transparency. Specifically, after being targeted with shareholder resolutions on environmental topics, this research shows that companies are more likely to publicly disclose their climate change risks—and that such disclosure increases these companies’ valuation.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Private equity buyouts are a major financial enterprise that critics see as dominated by rent-seeking activities with little in the way of societal benefits. This study of 6,000 US buyouts between 1980 and 2013 finds that the real side effects of buyouts on target firms and their workers vary greatly by deal type and market conditions.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contributes to a growing knowledge base about how climate change impacts investor expectations, capital allocations and thereby pricing and returns. It provides actionable insights into how to decarbonize portfolios and evaluate the likely performance and carbon exposure differences across strategies.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Using a novel dataset of earnings-related disclosures embedded in the 10-Ks, this paper shows how detailed financial statement analysis can produce a measure of core earnings that is more persistent than traditional earnings measures and forecasts future performance. Analysts and market participants are slow to appreciate the importance of transitory earnings.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Presenting a scenario in which non-Paris Club lending and borrowing is fully disclosed, this study illustrates that transparency has potential effects of decreased debt sustainability for investors such as China, and significant welfare gains for recipient countries. Effects are particularly strong if the debt is large.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WeWork's IPO has been one of the most debated in recent memory. But the real controversy, says Nori Gerardo Lietz, is what is contained in the company's prospectus.</w:t>
        <w:br/>
        <w:t xml:space="preserve">                                    </w:t>
        <w:tab/>
        <w:tab/>
        <w:tab/>
        <w:tab/>
        <w:tab/>
        <w:tab/>
        <w:tab/>
        <w:tab/>
        <w:tab/>
        <w:tab/>
        <w:tab/>
        <w:tab/>
        <w:br/>
        <w:t xml:space="preserve">                                    </w:t>
        <w:tab/>
        <w:tab/>
        <w:tab/>
        <w:tab/>
        <w:tab/>
        <w:tab/>
        <w:tab/>
        <w:tab/>
        <w:tab/>
        <w:tab/>
        <w:tab/>
        <w:t>Open for comment; 3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Germany, drugmakers must prove that a new medication’s benefits merit a higher price than existing drugs. Ariel Dora Stern asks whether "value-based pricing" should become the standard elsewhere.</w:t>
        <w:br/>
        <w:t xml:space="preserve">                                    </w:t>
        <w:tab/>
        <w:tab/>
        <w:tab/>
        <w:tab/>
        <w:tab/>
        <w:tab/>
        <w:tab/>
        <w:tab/>
        <w:tab/>
        <w:tab/>
        <w:tab/>
        <w:tab/>
        <w:br/>
        <w:t xml:space="preserve">                                    </w:t>
        <w:tab/>
        <w:tab/>
        <w:tab/>
        <w:tab/>
        <w:tab/>
        <w:tab/>
        <w:tab/>
        <w:tab/>
        <w:tab/>
        <w:tab/>
        <w:tab/>
        <w:t>Open for comment; 9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Despite the rise of alternative trading platforms, high-touch broker trading remains prominent in institutional equity markets. The authors analyze how fees, research, quality of execution, and information can help explain how execution decisions and preferences vary across investors.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Can inclusivity, sustainability, and better governance boost economies? Rebecca Henderson and George Serafeim discuss the impact investing efforts of GPIF, Japan’s government pension fund.</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Most popular and scholarly writing about China’s global push overemphasizes the power of the state. This paper explains how three types of domestic Chinese capital—state capital, private capital, and crony capital—differ in political vulnerability and pursue globalization in different ways. All prefer capital openness, but they do so for different reasons.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Mihir Desai explains how managers can increase their understanding of how finance works. EXCERPT: Three valuation mistakes to avoid.</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