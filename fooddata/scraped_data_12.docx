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Let us alleviate the stress of hosting Easter dinner with some easy-to-make spring-themed recipes, including tasty dessert ideas from Duncan Hines® and PEEPS®. We know that having everyone hop over to celebrate Easter can be daunting, so we have curated some of our favorite recipes for you to enjoy! To ensure a wonderful Easter celebration, we have everything you need, from simple side dishes and entrées to irresistible desserts. Check out our full list of Easter recipes to help you host below!</w:t>
        <w:br/>
        <w:br/>
        <w:t>Eggs-traordinary Desserts</w:t>
        <w:br/>
        <w:br/>
        <w:t>There is truly nothing sweeter than watching your guests enjoy the delicious treats you made for them. Take your Easter festivities to the next level with our spring-themed desserts.</w:t>
        <w:br/>
        <w:br/>
        <w:t>PEEPS® Triple Chocolate Cake</w:t>
        <w:br/>
        <w:br/>
        <w:br/>
        <w:br/>
        <w:t>Satisfy your Easter sweet-tooth cravings with a rich chocolate dessert topped with colorful PEEPS® Chicks. With a triple dose of chocolatey deliciousness, you’ll surely have everybunny raving about your cake-making skills. Pro tip: Before frosting your cake, spray your cake plate with PAM® cooking spray to prevent sticking.</w:t>
        <w:br/>
        <w:br/>
        <w:t>Hop into the recipe &gt;</w:t>
        <w:br/>
        <w:br/>
        <w:t>PEEPS® Easter Bunny Cupcakes</w:t>
        <w:br/>
        <w:br/>
        <w:br/>
        <w:br/>
        <w:t>Spring into some Easter fun with these crowd-pleasing PEEPS® covered cupcakes. Adorable and tasty—you can’t go wrong!</w:t>
        <w:br/>
        <w:br/>
        <w:t>Hop into the recipe &gt;</w:t>
        <w:br/>
        <w:br/>
        <w:t>PEEPS® Strawberry Shortcake Skewers</w:t>
        <w:br/>
        <w:br/>
        <w:br/>
        <w:br/>
        <w:t>A springy twist on classic strawberry shortcake! Fun to make and easy to enjoy, this shortcake skewer recipe features PEEPS® Chicks, chocolatey drizzles, and fresh strawberries.</w:t>
        <w:br/>
        <w:br/>
        <w:t>Hop into the recipe &gt;</w:t>
        <w:br/>
        <w:br/>
        <w:t>PEEPS® Chicks’ Nest Brownie</w:t>
        <w:br/>
        <w:br/>
        <w:br/>
        <w:br/>
        <w:t>Which came first, the PEEPS® Chick or the egg? Regardless, these colorful Easter cuties need a place to rest, and you need an irresistible dessert. Spring into a delicious win-win.</w:t>
        <w:br/>
        <w:br/>
        <w:t>Hop into the recipe &gt;</w:t>
        <w:br/>
        <w:br/>
        <w:t>Carrot Cake Bites</w:t>
        <w:br/>
        <w:br/>
        <w:br/>
        <w:br/>
        <w:t>These irresistible carrot cake squares are topped with cream cheese frosting and crunchy walnuts. Start a new spring tradition and leave some out for the Easter Bunny to enjoy!</w:t>
        <w:br/>
        <w:br/>
        <w:t>Hop into the recipe &gt;</w:t>
        <w:br/>
        <w:br/>
        <w:t>Holiday Banana Bread</w:t>
        <w:br/>
        <w:br/>
        <w:br/>
        <w:br/>
        <w:t>Spread some Easter joy and give a delicious loaf of holiday banana bread to somebunny you care about. Don’t forget to save one for yourself!</w:t>
        <w:br/>
        <w:br/>
        <w:t>Hop into the recipe &gt;</w:t>
        <w:br/>
        <w:br/>
        <w:t>Easter Dinner Made Easy</w:t>
        <w:br/>
        <w:br/>
        <w:t>The main event for every host is dinner. From side dishes to main courses, we have everything you need to focus your attention on the people you care for most. Take some pressure off your plate and load up on some easy Easter meal ideas below.</w:t>
        <w:br/>
        <w:br/>
        <w:t>Creamy Pesto Chicken</w:t>
        <w:br/>
        <w:br/>
        <w:br/>
        <w:br/>
        <w:t>Impress your guests with this delicious and easy-to-make chicken entrée recipe. Full of veggies, grains, and flavor, you can’t go wrong with this one.</w:t>
        <w:br/>
        <w:br/>
        <w:t>Hop into the recipe &gt;</w:t>
        <w:br/>
        <w:br/>
        <w:t>Simple Springtime Salad</w:t>
        <w:br/>
        <w:br/>
        <w:br/>
        <w:br/>
        <w:t>Tastefully complement your Easter dinner with this simple and seasonal salad recipe! Perfect for serving as a side or main dish, depending on your audience.</w:t>
        <w:br/>
        <w:br/>
        <w:t>Hop into the recipe &gt;</w:t>
        <w:br/>
        <w:br/>
        <w:t>Loaded Scalloped Potatoes</w:t>
        <w:br/>
        <w:br/>
        <w:br/>
        <w:br/>
        <w:t>Creamy and full of flavor, these scalloped potatoes never miss! Set your Easter meal up for success with this delicious side dish.</w:t>
        <w:br/>
        <w:br/>
        <w:t>Hop into the recipe &gt;</w:t>
        <w:br/>
        <w:br/>
        <w:t>Hunt’s® Homestyle Meatloaf</w:t>
        <w:br/>
        <w:br/>
        <w:br/>
        <w:br/>
        <w:t>Serve this familiar favorite with tangy-sweet flavor to bring comforting vibes to the dinner table this Easter.</w:t>
        <w:br/>
        <w:br/>
        <w:t>Hop into the recipe &gt;</w:t>
        <w:br/>
        <w:br/>
        <w:t>Classic Lasagna</w:t>
        <w:br/>
        <w:br/>
        <w:br/>
        <w:br/>
        <w:t>Bring the warmth with this classic lasagna recipe and savor each layer of meat, cheese, and seasoned tomato sauce.</w:t>
        <w:br/>
        <w:br/>
        <w:t>Hop into the recipe &gt;</w:t>
        <w:br/>
        <w:br/>
        <w:t>Classic Beef Stroganoff</w:t>
        <w:br/>
        <w:br/>
        <w:br/>
        <w:br/>
        <w:t>Crush your cravings for comfort with a bowl of this savory beef stroganoff recipe!</w:t>
        <w:br/>
        <w:br/>
        <w:t>Hop into the recipe &gt;</w:t>
        <w:br/>
        <w:br/>
        <w:t>Oven Roasted Brussels Sprouts with Balsamic Dressing</w:t>
        <w:br/>
        <w:br/>
        <w:br/>
        <w:br/>
        <w:t>Enjoy oven-roasted Birds Eye® Brussels Sprouts tossed with crunchy pecans and nutty Parmesan cheese. Drizzle balsamic vinaigrette for a tangy finishing touch.</w:t>
        <w:br/>
        <w:br/>
        <w:t>Hop into the recipe &gt;</w:t>
        <w:br/>
        <w:br/>
        <w:t xml:space="preserve">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