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Everyone loves a holiday ham! Whether you’re celebrating with Easter brunch, having Christmas dinner, or preparing for another special occasion, ham is always a tasty centerpiece for the holiday meal spread. But no matter how much you plan, there always seem to be leftovers. Luckily, ham freezes well and can be stored away and used as you need it in soups, on salads, for sandwiches, or in a number of other delicious dishes. We’ve put together a list of some of our favorite recipes for leftover ham. Enjoy!</w:t>
        <w:br/>
        <w:br/>
        <w:t>1. Ham and Vegetable Ravioli Skillet</w:t>
        <w:br/>
        <w:br/>
        <w:br/>
        <w:br/>
        <w:t>A perfect way to use that extra ham in a quick and easy one-pan meal! Cheese ravioli, vegetables, and leftover ham come together for a delicious skillet meal that will have everyone asking for seconds.</w:t>
        <w:br/>
        <w:br/>
        <w:t>2. Hawaiian Ham Fried Rice</w:t>
        <w:br/>
        <w:br/>
        <w:br/>
        <w:br/>
        <w:t>Who doesn’t love a good stir fry recipe? Long grain rice, vegetables, pineapple, ham, soy sauce, herbs, and spices combine for a delicious spin on a dinnertime favorite.</w:t>
        <w:br/>
        <w:br/>
        <w:t>3. Ham and White Bean Soup</w:t>
        <w:br/>
        <w:br/>
        <w:br/>
        <w:br/>
        <w:t>Smoky flavor is the hallmark of this veggie-loaded soup that’s brimming with hearty bites of ham and savory spices. An ideal ham recipe for leftovers from a bone-in ham.</w:t>
        <w:br/>
        <w:br/>
        <w:t>4. Chopped Grinder Salad Hoagies</w:t>
        <w:br/>
        <w:br/>
        <w:br/>
        <w:br/>
        <w:t>These sandwiches take ham and cheese to a whole new level! Deli meats, cheese, dressing, and vegetables galore, all on toasted hoagie buns, make for a perfect weeknight dinner solution the whole family is sure to love.</w:t>
        <w:br/>
        <w:br/>
        <w:t>5. Grinder Salad Dill Pickle Dip</w:t>
        <w:br/>
        <w:br/>
        <w:br/>
        <w:br/>
        <w:t>A delicious way to entertain your guests while putting that leftover holiday ham to good use. This unique party dip combines meats, cheese, veggies, dill pickles, and cream cheese for an appetizer that pairs perfectly with toasted bread slices or crackers.</w:t>
        <w:br/>
        <w:br/>
        <w:t>6. Mini Cornbread Stratas with Ham, Tomato &amp; Asparagus</w:t>
        <w:br/>
        <w:br/>
        <w:br/>
        <w:br/>
        <w:t>Cornbread, ham, eggs, asparagus, Swiss cheese, and diced tomatoes are the base ingredients in these delicious stratas. Perfect for breakfast, brunch, lunch, or dinner—no matter when you serve them, they’re going to be a hit.</w:t>
        <w:br/>
        <w:br/>
        <w:t>7. Collard Greens with Tomatoes and Garlic</w:t>
        <w:br/>
        <w:br/>
        <w:br/>
        <w:br/>
        <w:t>Whip up this updated version of a Southern favorite. Collard greens, ham, onions, tomatoes, chicken broth, and garlic create a flavorful spin on a classic recipe. Personalize your dish with your choice of spices, sauces, or even cornbread.</w:t>
        <w:br/>
        <w:br/>
        <w:t>8. Ham and Vegetable Omelet</w:t>
        <w:br/>
        <w:br/>
        <w:br/>
        <w:br/>
        <w:t>Omelets are a popular way to use your leftover ham, and this quick and easy selection is one of our favorite recipes. Ham, vegetables, and cheese wrapped in fluffy eggs makes for a tasty meal any time of the day.</w:t>
        <w:br/>
        <w:br/>
        <w:t>9. Hawaiian Pizza on the Grill</w:t>
        <w:br/>
        <w:br/>
        <w:br/>
        <w:br/>
        <w:t>Sweet, savory, and smoky flavors combine in this delicious grilled pizza recipe. Ham, pineapple, peppers, sloppy joe sauce, and mozzarella cheese on naan flatbread that is grilled to perfection—yes, please!</w:t>
        <w:br/>
        <w:br/>
        <w:t>10. Turkey Cuban Burgers</w:t>
        <w:br/>
        <w:br/>
        <w:br/>
        <w:br/>
        <w:t>Turkey burgers with a twist! Made with ground turkey, panko breadcrumbs, Italian dressing, pickles, ham and cheese, and mustard, they’re a flavorful take on a favorite. Easy and delicious, these burgers will become a popular addition to your mealtime rotation.</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